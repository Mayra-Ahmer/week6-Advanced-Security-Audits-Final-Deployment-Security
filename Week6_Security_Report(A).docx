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F0" w:rsidRDefault="0096526F">
      <w:pPr>
        <w:pStyle w:val="Heading1"/>
      </w:pPr>
      <w:r>
        <w:t>Week 6 Explanation Report</w:t>
      </w:r>
    </w:p>
    <w:p w:rsidR="00364CF0" w:rsidRDefault="0096526F">
      <w:pPr>
        <w:pStyle w:val="Heading2"/>
      </w:pPr>
      <w:r>
        <w:t>Advanced Security Audits &amp; Final Deployment Security</w:t>
      </w:r>
    </w:p>
    <w:p w:rsidR="00364CF0" w:rsidRDefault="0096526F">
      <w:pPr>
        <w:pStyle w:val="Heading2"/>
      </w:pPr>
      <w:r>
        <w:t>Objective</w:t>
      </w:r>
    </w:p>
    <w:p w:rsidR="00364CF0" w:rsidRDefault="0096526F">
      <w:r>
        <w:t>The goal for Week 6 was to conduct thorough security audits, ensure the application complies with security standards, and apply secure deployment practices to prepare the web application for final release.</w:t>
      </w:r>
    </w:p>
    <w:p w:rsidR="00364CF0" w:rsidRDefault="0096526F">
      <w:pPr>
        <w:pStyle w:val="Heading2"/>
      </w:pPr>
      <w:r>
        <w:t>Tasks Performed</w:t>
      </w:r>
    </w:p>
    <w:p w:rsidR="00364CF0" w:rsidRDefault="0096526F">
      <w:pPr>
        <w:pStyle w:val="Heading3"/>
      </w:pPr>
      <w:r>
        <w:t>1. Security Audits &amp; Compliance</w:t>
      </w:r>
    </w:p>
    <w:p w:rsidR="0096526F" w:rsidRDefault="0096526F">
      <w:r>
        <w:t>Action Taken:</w:t>
      </w:r>
    </w:p>
    <w:p w:rsidR="0096526F" w:rsidRDefault="0096526F" w:rsidP="0096526F">
      <w:pPr>
        <w:pStyle w:val="ListParagraph"/>
        <w:numPr>
          <w:ilvl w:val="0"/>
          <w:numId w:val="10"/>
        </w:numPr>
      </w:pPr>
      <w:r>
        <w:t xml:space="preserve">Performed a full security scan of the web application using OWASP ZAP, </w:t>
      </w:r>
      <w:proofErr w:type="spellStart"/>
      <w:r>
        <w:t>Nikto</w:t>
      </w:r>
      <w:proofErr w:type="spellEnd"/>
      <w:r>
        <w:t xml:space="preserve">, and </w:t>
      </w:r>
      <w:proofErr w:type="spellStart"/>
      <w:r>
        <w:t>Lynis</w:t>
      </w:r>
      <w:proofErr w:type="spellEnd"/>
      <w:r>
        <w:t>.</w:t>
      </w:r>
    </w:p>
    <w:p w:rsidR="0096526F" w:rsidRDefault="0096526F" w:rsidP="0096526F">
      <w:pPr>
        <w:pStyle w:val="ListParagraph"/>
        <w:numPr>
          <w:ilvl w:val="0"/>
          <w:numId w:val="10"/>
        </w:numPr>
      </w:pPr>
      <w:r>
        <w:t>Checked the application for vulnerabilities based on the OWASP Top 10 list.</w:t>
      </w:r>
    </w:p>
    <w:p w:rsidR="00364CF0" w:rsidRDefault="0096526F" w:rsidP="0096526F">
      <w:pPr>
        <w:pStyle w:val="ListParagraph"/>
        <w:numPr>
          <w:ilvl w:val="0"/>
          <w:numId w:val="10"/>
        </w:numPr>
      </w:pPr>
      <w:r>
        <w:t>Identified issues such as missing security headers, outdated dependencies, and minor input validation weaknesses.</w:t>
      </w:r>
    </w:p>
    <w:p w:rsidR="0096526F" w:rsidRDefault="0096526F">
      <w:r>
        <w:t>Result:</w:t>
      </w:r>
    </w:p>
    <w:p w:rsidR="0096526F" w:rsidRDefault="0096526F" w:rsidP="0096526F">
      <w:pPr>
        <w:pStyle w:val="ListParagraph"/>
        <w:numPr>
          <w:ilvl w:val="0"/>
          <w:numId w:val="11"/>
        </w:numPr>
      </w:pPr>
      <w:r>
        <w:t>Discovered and resolved several medium-priority security issues.</w:t>
      </w:r>
    </w:p>
    <w:p w:rsidR="00364CF0" w:rsidRDefault="0096526F" w:rsidP="0096526F">
      <w:pPr>
        <w:pStyle w:val="ListParagraph"/>
        <w:numPr>
          <w:ilvl w:val="0"/>
          <w:numId w:val="11"/>
        </w:numPr>
      </w:pPr>
      <w:r>
        <w:t>Ensured compliance with standard security best practices.</w:t>
      </w:r>
    </w:p>
    <w:p w:rsidR="00364CF0" w:rsidRDefault="0096526F">
      <w:pPr>
        <w:pStyle w:val="Heading3"/>
      </w:pPr>
      <w:r>
        <w:t>2. Secure Deployment Practices</w:t>
      </w:r>
    </w:p>
    <w:p w:rsidR="0096526F" w:rsidRDefault="0096526F">
      <w:r>
        <w:t>Action Taken:</w:t>
      </w:r>
    </w:p>
    <w:p w:rsidR="0096526F" w:rsidRDefault="0096526F" w:rsidP="0096526F">
      <w:pPr>
        <w:pStyle w:val="ListParagraph"/>
        <w:numPr>
          <w:ilvl w:val="0"/>
          <w:numId w:val="12"/>
        </w:numPr>
      </w:pPr>
      <w:r>
        <w:t>Enabled automatic security updates on the server.</w:t>
      </w:r>
    </w:p>
    <w:p w:rsidR="0096526F" w:rsidRDefault="0096526F" w:rsidP="0096526F">
      <w:pPr>
        <w:pStyle w:val="ListParagraph"/>
        <w:numPr>
          <w:ilvl w:val="0"/>
          <w:numId w:val="12"/>
        </w:numPr>
      </w:pPr>
      <w:r>
        <w:t xml:space="preserve">Implemented dependency scanning tools like npm audit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Dependabot</w:t>
      </w:r>
      <w:proofErr w:type="spellEnd"/>
      <w:r>
        <w:t xml:space="preserve"> alerts.</w:t>
      </w:r>
    </w:p>
    <w:p w:rsidR="00364CF0" w:rsidRDefault="0096526F" w:rsidP="0096526F">
      <w:pPr>
        <w:pStyle w:val="ListParagraph"/>
        <w:numPr>
          <w:ilvl w:val="0"/>
          <w:numId w:val="12"/>
        </w:numPr>
      </w:pPr>
      <w:r>
        <w:t xml:space="preserve">Applied </w:t>
      </w:r>
      <w:proofErr w:type="spellStart"/>
      <w:r>
        <w:t>Docker</w:t>
      </w:r>
      <w:proofErr w:type="spellEnd"/>
      <w:r>
        <w:t xml:space="preserve"> security best practices by scanning images for vulnerabilities before deployment using tools like Trivy.</w:t>
      </w:r>
    </w:p>
    <w:p w:rsidR="0096526F" w:rsidRDefault="0096526F">
      <w:r>
        <w:t>Result:</w:t>
      </w:r>
    </w:p>
    <w:p w:rsidR="0096526F" w:rsidRDefault="0096526F" w:rsidP="0096526F">
      <w:pPr>
        <w:pStyle w:val="ListParagraph"/>
        <w:numPr>
          <w:ilvl w:val="0"/>
          <w:numId w:val="13"/>
        </w:numPr>
      </w:pPr>
      <w:r>
        <w:t>Improved application and server resilience against known vulnerabilities.</w:t>
      </w:r>
    </w:p>
    <w:p w:rsidR="00364CF0" w:rsidRDefault="0096526F" w:rsidP="0096526F">
      <w:pPr>
        <w:pStyle w:val="ListParagraph"/>
        <w:numPr>
          <w:ilvl w:val="0"/>
          <w:numId w:val="13"/>
        </w:numPr>
      </w:pPr>
      <w:r>
        <w:t>Reduced the risk of deploying vulnerable container images.</w:t>
      </w:r>
    </w:p>
    <w:p w:rsidR="00364CF0" w:rsidRDefault="0096526F">
      <w:pPr>
        <w:pStyle w:val="Heading3"/>
      </w:pPr>
      <w:r>
        <w:t>3. Final Penetration Testing</w:t>
      </w:r>
    </w:p>
    <w:p w:rsidR="0096526F" w:rsidRDefault="0096526F">
      <w:r>
        <w:t>Action Taken:</w:t>
      </w:r>
    </w:p>
    <w:p w:rsidR="0096526F" w:rsidRDefault="0096526F" w:rsidP="0096526F">
      <w:pPr>
        <w:pStyle w:val="ListParagraph"/>
        <w:numPr>
          <w:ilvl w:val="0"/>
          <w:numId w:val="14"/>
        </w:numPr>
      </w:pPr>
      <w:r>
        <w:t xml:space="preserve">Conducted a final penetration test using Burp Suite and </w:t>
      </w:r>
      <w:proofErr w:type="spellStart"/>
      <w:r>
        <w:t>Metasploit</w:t>
      </w:r>
      <w:proofErr w:type="spellEnd"/>
      <w:r>
        <w:t>.</w:t>
      </w:r>
    </w:p>
    <w:p w:rsidR="00364CF0" w:rsidRDefault="0096526F" w:rsidP="0096526F">
      <w:pPr>
        <w:pStyle w:val="ListParagraph"/>
        <w:numPr>
          <w:ilvl w:val="0"/>
          <w:numId w:val="14"/>
        </w:numPr>
      </w:pPr>
      <w:r>
        <w:lastRenderedPageBreak/>
        <w:t>Tested for vulnerabilities including SQL Injection, XSS, CSRF, Insecure Direct Object References (IDOR), and more.</w:t>
      </w:r>
      <w:r>
        <w:br/>
        <w:t>- Documented findings and applied any last-minute patches.</w:t>
      </w:r>
    </w:p>
    <w:p w:rsidR="0096526F" w:rsidRDefault="0096526F">
      <w:r>
        <w:t>Result:</w:t>
      </w:r>
    </w:p>
    <w:p w:rsidR="0096526F" w:rsidRDefault="0096526F" w:rsidP="0096526F">
      <w:pPr>
        <w:pStyle w:val="ListParagraph"/>
        <w:numPr>
          <w:ilvl w:val="0"/>
          <w:numId w:val="15"/>
        </w:numPr>
      </w:pPr>
      <w:r>
        <w:t>Verified that the application was hardened against a wide range of known attacks.</w:t>
      </w:r>
    </w:p>
    <w:p w:rsidR="00364CF0" w:rsidRDefault="0096526F" w:rsidP="0096526F">
      <w:pPr>
        <w:pStyle w:val="ListParagraph"/>
        <w:numPr>
          <w:ilvl w:val="0"/>
          <w:numId w:val="15"/>
        </w:numPr>
      </w:pPr>
      <w:r>
        <w:t>Ensured secure and robust final deployment.</w:t>
      </w:r>
    </w:p>
    <w:p w:rsidR="00364CF0" w:rsidRDefault="0096526F">
      <w:pPr>
        <w:pStyle w:val="Heading2"/>
      </w:pPr>
      <w:r>
        <w:t>Deliverables Submitted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4CF0" w:rsidTr="0096526F">
        <w:tc>
          <w:tcPr>
            <w:tcW w:w="2880" w:type="dxa"/>
          </w:tcPr>
          <w:p w:rsidR="00364CF0" w:rsidRDefault="0096526F">
            <w:r>
              <w:t>Deliverable</w:t>
            </w:r>
          </w:p>
        </w:tc>
        <w:tc>
          <w:tcPr>
            <w:tcW w:w="2880" w:type="dxa"/>
          </w:tcPr>
          <w:p w:rsidR="00364CF0" w:rsidRDefault="0096526F">
            <w:r>
              <w:t>Status</w:t>
            </w:r>
          </w:p>
        </w:tc>
        <w:tc>
          <w:tcPr>
            <w:tcW w:w="2880" w:type="dxa"/>
          </w:tcPr>
          <w:p w:rsidR="00364CF0" w:rsidRDefault="0096526F">
            <w:r>
              <w:t>Notes</w:t>
            </w:r>
          </w:p>
        </w:tc>
      </w:tr>
      <w:tr w:rsidR="00364CF0" w:rsidTr="0096526F">
        <w:tc>
          <w:tcPr>
            <w:tcW w:w="2880" w:type="dxa"/>
          </w:tcPr>
          <w:p w:rsidR="00364CF0" w:rsidRDefault="0096526F">
            <w:r>
              <w:t>Final security audit report</w:t>
            </w:r>
          </w:p>
        </w:tc>
        <w:tc>
          <w:tcPr>
            <w:tcW w:w="2880" w:type="dxa"/>
          </w:tcPr>
          <w:p w:rsidR="00364CF0" w:rsidRDefault="0096526F">
            <w:r>
              <w:rPr>
                <w:rFonts w:ascii="Segoe UI Symbol" w:hAnsi="Segoe UI Symbol" w:cs="Segoe UI Symbol"/>
              </w:rPr>
              <w:t>Done</w:t>
            </w:r>
          </w:p>
        </w:tc>
        <w:tc>
          <w:tcPr>
            <w:tcW w:w="2880" w:type="dxa"/>
          </w:tcPr>
          <w:p w:rsidR="00364CF0" w:rsidRDefault="0096526F">
            <w:r>
              <w:t>Findings from ZAP, Nikto, and manual penetration testing</w:t>
            </w:r>
          </w:p>
        </w:tc>
      </w:tr>
      <w:tr w:rsidR="00364CF0" w:rsidTr="0096526F">
        <w:tc>
          <w:tcPr>
            <w:tcW w:w="2880" w:type="dxa"/>
          </w:tcPr>
          <w:p w:rsidR="00364CF0" w:rsidRDefault="0096526F">
            <w:r>
              <w:t>Secured and deployed application</w:t>
            </w:r>
          </w:p>
        </w:tc>
        <w:tc>
          <w:tcPr>
            <w:tcW w:w="2880" w:type="dxa"/>
          </w:tcPr>
          <w:p w:rsidR="00364CF0" w:rsidRDefault="0096526F">
            <w:r>
              <w:rPr>
                <w:rFonts w:ascii="Segoe UI Symbol" w:hAnsi="Segoe UI Symbol" w:cs="Segoe UI Symbol"/>
              </w:rPr>
              <w:t>Done</w:t>
            </w:r>
          </w:p>
        </w:tc>
        <w:tc>
          <w:tcPr>
            <w:tcW w:w="2880" w:type="dxa"/>
          </w:tcPr>
          <w:p w:rsidR="00364CF0" w:rsidRDefault="0096526F">
            <w:r>
              <w:t>Dockerized app with updated images and best practices</w:t>
            </w:r>
          </w:p>
        </w:tc>
      </w:tr>
      <w:tr w:rsidR="00364CF0" w:rsidTr="0096526F">
        <w:tc>
          <w:tcPr>
            <w:tcW w:w="2880" w:type="dxa"/>
          </w:tcPr>
          <w:p w:rsidR="00364CF0" w:rsidRDefault="0096526F">
            <w:r>
              <w:t>GitHub repository updated with security fixes</w:t>
            </w:r>
          </w:p>
        </w:tc>
        <w:tc>
          <w:tcPr>
            <w:tcW w:w="2880" w:type="dxa"/>
          </w:tcPr>
          <w:p w:rsidR="00364CF0" w:rsidRDefault="0096526F">
            <w:r>
              <w:rPr>
                <w:rFonts w:ascii="Segoe UI Symbol" w:hAnsi="Segoe UI Symbol" w:cs="Segoe UI Symbol"/>
              </w:rPr>
              <w:t>Done</w:t>
            </w:r>
          </w:p>
        </w:tc>
        <w:tc>
          <w:tcPr>
            <w:tcW w:w="2880" w:type="dxa"/>
          </w:tcPr>
          <w:p w:rsidR="00364CF0" w:rsidRDefault="0096526F">
            <w:r>
              <w:t>All patches committed</w:t>
            </w:r>
          </w:p>
        </w:tc>
      </w:tr>
      <w:tr w:rsidR="00364CF0" w:rsidTr="0096526F">
        <w:tc>
          <w:tcPr>
            <w:tcW w:w="2880" w:type="dxa"/>
          </w:tcPr>
          <w:p w:rsidR="00364CF0" w:rsidRDefault="0096526F">
            <w:r>
              <w:t>Recorded project video with explanation</w:t>
            </w:r>
          </w:p>
        </w:tc>
        <w:tc>
          <w:tcPr>
            <w:tcW w:w="2880" w:type="dxa"/>
          </w:tcPr>
          <w:p w:rsidR="00364CF0" w:rsidRDefault="0096526F">
            <w:r>
              <w:rPr>
                <w:rFonts w:ascii="Segoe UI Symbol" w:hAnsi="Segoe UI Symbol" w:cs="Segoe UI Symbol"/>
              </w:rPr>
              <w:t>Done</w:t>
            </w:r>
          </w:p>
        </w:tc>
        <w:tc>
          <w:tcPr>
            <w:tcW w:w="2880" w:type="dxa"/>
          </w:tcPr>
          <w:p w:rsidR="00364CF0" w:rsidRDefault="0096526F">
            <w:r>
              <w:t>Video length 4-5 minutes with full demonstration</w:t>
            </w:r>
          </w:p>
        </w:tc>
      </w:tr>
    </w:tbl>
    <w:p w:rsidR="00364CF0" w:rsidRDefault="0096526F">
      <w:pPr>
        <w:pStyle w:val="Heading2"/>
      </w:pPr>
      <w:r>
        <w:t>Summary of Tools &amp; Techniques Used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r>
        <w:t>OWASP ZAP — Web application vulnerability scanner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proofErr w:type="spellStart"/>
      <w:r>
        <w:t>Nikto</w:t>
      </w:r>
      <w:proofErr w:type="spellEnd"/>
      <w:r>
        <w:t xml:space="preserve"> — Web server vulnerability scanner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proofErr w:type="spellStart"/>
      <w:r>
        <w:t>Lynis</w:t>
      </w:r>
      <w:proofErr w:type="spellEnd"/>
      <w:r>
        <w:t xml:space="preserve"> — Linux system audit tool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r>
        <w:t>Burp Suite — Advanced penetration testing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proofErr w:type="spellStart"/>
      <w:r>
        <w:t>Metasploit</w:t>
      </w:r>
      <w:proofErr w:type="spellEnd"/>
      <w:r>
        <w:t xml:space="preserve"> — Vulnerability exploitation framework</w:t>
      </w:r>
    </w:p>
    <w:p w:rsidR="0096526F" w:rsidRDefault="0096526F" w:rsidP="0096526F">
      <w:pPr>
        <w:pStyle w:val="ListParagraph"/>
        <w:numPr>
          <w:ilvl w:val="0"/>
          <w:numId w:val="16"/>
        </w:numPr>
      </w:pPr>
      <w:proofErr w:type="spellStart"/>
      <w:r>
        <w:t>Trivy</w:t>
      </w:r>
      <w:proofErr w:type="spellEnd"/>
      <w:r>
        <w:t xml:space="preserve"> — </w:t>
      </w:r>
      <w:proofErr w:type="spellStart"/>
      <w:r>
        <w:t>Docker</w:t>
      </w:r>
      <w:proofErr w:type="spellEnd"/>
      <w:r>
        <w:t xml:space="preserve"> image vulnerability scanner</w:t>
      </w:r>
    </w:p>
    <w:p w:rsidR="00364CF0" w:rsidRDefault="0096526F" w:rsidP="0096526F">
      <w:pPr>
        <w:pStyle w:val="ListParagraph"/>
        <w:numPr>
          <w:ilvl w:val="0"/>
          <w:numId w:val="16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Dependabot</w:t>
      </w:r>
      <w:proofErr w:type="spellEnd"/>
      <w:r>
        <w:t xml:space="preserve"> — Dependency vulnerability management</w:t>
      </w:r>
    </w:p>
    <w:p w:rsidR="00364CF0" w:rsidRDefault="0096526F">
      <w:pPr>
        <w:pStyle w:val="Heading2"/>
      </w:pPr>
      <w:r>
        <w:t>Conclusion</w:t>
      </w:r>
    </w:p>
    <w:p w:rsidR="00364CF0" w:rsidRDefault="0096526F">
      <w:r>
        <w:t>By the end of Week 6, a full security lifecycle had been completed for the web application, including auditing, vulnerability fixing, and secure deployment practices. The project now follows industry-standard security guidelines, ensuring a safe experience for users.</w:t>
      </w:r>
    </w:p>
    <w:p w:rsidR="00364CF0" w:rsidRDefault="0096526F">
      <w:pPr>
        <w:pStyle w:val="Heading2"/>
      </w:pPr>
      <w:r>
        <w:t>Attachments</w:t>
      </w:r>
    </w:p>
    <w:p w:rsidR="00364CF0" w:rsidRDefault="0096526F">
      <w:proofErr w:type="spellStart"/>
      <w:r>
        <w:t>GitHub</w:t>
      </w:r>
      <w:proofErr w:type="spellEnd"/>
      <w:r>
        <w:t xml:space="preserve"> Repository: </w:t>
      </w:r>
      <w:hyperlink r:id="rId8" w:history="1">
        <w:r w:rsidR="00FF3FEE" w:rsidRPr="00FF3FEE">
          <w:rPr>
            <w:rStyle w:val="Hyperlink"/>
          </w:rPr>
          <w:t>https://github.com/Mayra-Ahmer/week6-Advanced-Security-Audits-Final-Deployment-Security</w:t>
        </w:r>
      </w:hyperlink>
      <w:bookmarkStart w:id="0" w:name="_GoBack"/>
      <w:bookmarkEnd w:id="0"/>
      <w:r>
        <w:br/>
      </w:r>
    </w:p>
    <w:sectPr w:rsidR="00364CF0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501" w:rsidRDefault="00BF2501" w:rsidP="00CF4C14">
      <w:pPr>
        <w:spacing w:after="0" w:line="240" w:lineRule="auto"/>
      </w:pPr>
      <w:r>
        <w:separator/>
      </w:r>
    </w:p>
  </w:endnote>
  <w:endnote w:type="continuationSeparator" w:id="0">
    <w:p w:rsidR="00BF2501" w:rsidRDefault="00BF2501" w:rsidP="00CF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501" w:rsidRDefault="00BF2501" w:rsidP="00CF4C14">
      <w:pPr>
        <w:spacing w:after="0" w:line="240" w:lineRule="auto"/>
      </w:pPr>
      <w:r>
        <w:separator/>
      </w:r>
    </w:p>
  </w:footnote>
  <w:footnote w:type="continuationSeparator" w:id="0">
    <w:p w:rsidR="00BF2501" w:rsidRDefault="00BF2501" w:rsidP="00CF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6F" w:rsidRDefault="0096526F" w:rsidP="00CF4C14">
    <w:pPr>
      <w:pStyle w:val="Header"/>
      <w:tabs>
        <w:tab w:val="clear" w:pos="4680"/>
        <w:tab w:val="clear" w:pos="9360"/>
        <w:tab w:val="left" w:pos="6245"/>
      </w:tabs>
    </w:pPr>
    <w:r>
      <w:t>Mayra Ahmer (DHC-3529)                                                                   Development Hub Cooperation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BD40F5"/>
    <w:multiLevelType w:val="hybridMultilevel"/>
    <w:tmpl w:val="71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822B3"/>
    <w:multiLevelType w:val="hybridMultilevel"/>
    <w:tmpl w:val="EAD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A3C4B"/>
    <w:multiLevelType w:val="hybridMultilevel"/>
    <w:tmpl w:val="8916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875A4"/>
    <w:multiLevelType w:val="hybridMultilevel"/>
    <w:tmpl w:val="ECC0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163D3"/>
    <w:multiLevelType w:val="hybridMultilevel"/>
    <w:tmpl w:val="AC6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F2647"/>
    <w:multiLevelType w:val="hybridMultilevel"/>
    <w:tmpl w:val="31A8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07E65"/>
    <w:multiLevelType w:val="hybridMultilevel"/>
    <w:tmpl w:val="9E6C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4"/>
  </w:num>
  <w:num w:numId="13">
    <w:abstractNumId w:val="15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CF0"/>
    <w:rsid w:val="0096526F"/>
    <w:rsid w:val="00AA1D8D"/>
    <w:rsid w:val="00B47730"/>
    <w:rsid w:val="00BF2501"/>
    <w:rsid w:val="00CB0664"/>
    <w:rsid w:val="00CF4C14"/>
    <w:rsid w:val="00FC693F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2ECE50-1D34-4CD5-849C-5C3185C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F3F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ra-Ahmer/week6-Advanced-Security-Audits-Final-Deployment-Secu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230E2-DDA0-4AEC-88EA-9874D5FC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CZ</cp:lastModifiedBy>
  <cp:revision>2</cp:revision>
  <dcterms:created xsi:type="dcterms:W3CDTF">2025-04-28T16:31:00Z</dcterms:created>
  <dcterms:modified xsi:type="dcterms:W3CDTF">2025-04-28T16:31:00Z</dcterms:modified>
  <cp:category/>
</cp:coreProperties>
</file>